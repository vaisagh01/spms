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Vaisagh Suresh</w:t>
      </w:r>
    </w:p>
    <w:p>
      <w:r>
        <w:t>Bangalore, Karnataka</w:t>
        <w:br/>
        <w:t>vaisagh.suresh@cms.christuniversity.in | vaisuro45@gmail.com | +91 8086341251</w:t>
        <w:br/>
        <w:t>---</w:t>
      </w:r>
    </w:p>
    <w:p>
      <w:pPr>
        <w:pStyle w:val="Heading2"/>
      </w:pPr>
      <w:r>
        <w:t>Education</w:t>
      </w:r>
    </w:p>
    <w:p>
      <w:r>
        <w:t>Bachelor of Science in Computer Science, Mathematics, and Statistics</w:t>
        <w:br/>
        <w:t>Christ (Deemed to be University), Bengaluru | 2022 - 2025</w:t>
        <w:br/>
      </w:r>
    </w:p>
    <w:p>
      <w:r>
        <w:t>Higher Secondary and Secondary Education</w:t>
        <w:br/>
        <w:t>Shanthinikethan Public School, Irinjalakuda</w:t>
        <w:br/>
        <w:t>- Grade 11 (2020): Achieved an academic distinction with 90.1%</w:t>
        <w:br/>
        <w:t>- Grade 12 (2022): Maintained high academic performance with 88.6%</w:t>
        <w:br/>
      </w:r>
    </w:p>
    <w:p>
      <w:pPr>
        <w:pStyle w:val="Heading2"/>
      </w:pPr>
      <w:r>
        <w:t>Skills</w:t>
      </w:r>
    </w:p>
    <w:p>
      <w:r>
        <w:t>Technical Proficiencies:</w:t>
        <w:br/>
        <w:t>- Programming Languages: Expertise in Web Development, Python, R, JavaScript, MySQL, MERN Stack, and PHP.</w:t>
        <w:br/>
        <w:t>- Data Analytics and Modelling: Proficient in Statistical Modelling, Web Scraping, and Regression Analysis.</w:t>
        <w:br/>
        <w:t>- Development Tools and Platforms: Skilled in Git, GitHub, Vercel, TailwindCSS, Framer Motion, Canva, and Graphic Designing.</w:t>
        <w:br/>
      </w:r>
    </w:p>
    <w:p>
      <w:r>
        <w:t>Soft Skills:</w:t>
        <w:br/>
        <w:t>- Advanced Problem-Solving and Analytical Reasoning.</w:t>
        <w:br/>
        <w:t>- Project Leadership and Strategic Execution.</w:t>
        <w:br/>
        <w:t>- Effective Team Collaboration and Communication.</w:t>
        <w:br/>
        <w:t>- Rapid Adaptation to Dynamic Project Requirements.</w:t>
        <w:br/>
      </w:r>
    </w:p>
    <w:p>
      <w:pPr>
        <w:pStyle w:val="Heading2"/>
      </w:pPr>
      <w:r>
        <w:t>Research and Projects</w:t>
      </w:r>
    </w:p>
    <w:p>
      <w:r>
        <w:t>Optimization of Bengaluru Metro Lines Using Spectral Graph Theory | 2024</w:t>
        <w:br/>
        <w:t>- Leveraged advanced concepts in linear algebra and spectral graph theory to optimize metro networks and identify critical transit nodes.</w:t>
        <w:br/>
        <w:t>- Formulated strategies to enhance commuter efficiency by pinpointing influential intersections and recommending optimal paths.</w:t>
        <w:br/>
        <w:t>- Engineered a solution using Dijkstra’s algorithm to determine minimal transit routes.</w:t>
        <w:br/>
        <w:t>- Conducted comprehensive data integration and analysis by utilizing publicly available datasets to construct metro maps and validate findings.</w:t>
        <w:br/>
      </w:r>
    </w:p>
    <w:p>
      <w:r>
        <w:t>Web-Based Doctor Appointment Management System | 2024</w:t>
        <w:br/>
        <w:t>- Designed a dynamic web application for streamlined scheduling and management of medical appointments, utilizing PHP, MySQL, HTML, CSS, and JavaScript.</w:t>
        <w:br/>
        <w:t>- Delivered a user-centric interface with specialized dashboards for patients and healthcare professionals.</w:t>
        <w:br/>
        <w:t>- Implemented database optimization strategies to ensure high-performance query execution.</w:t>
        <w:br/>
      </w:r>
    </w:p>
    <w:p>
      <w:r>
        <w:t>Official Fest Website for Convergence 2024 | 2023</w:t>
        <w:br/>
        <w:t>- Developed and maintained the official digital platform for an intercollegiate Mathematics Department Fest at Christ University.</w:t>
        <w:br/>
        <w:t>- Served as the Tech Committee Lead, overseeing website functionality, event coordination, and technical support during the fest.</w:t>
        <w:br/>
        <w:t>- Employed HTML, CSS, and JavaScript to build a user-friendly interface that facilitated event registration and payment integration.</w:t>
        <w:br/>
      </w:r>
    </w:p>
    <w:p>
      <w:pPr>
        <w:pStyle w:val="Heading2"/>
      </w:pPr>
      <w:r>
        <w:t>Professional Experience</w:t>
      </w:r>
    </w:p>
    <w:p>
      <w:r>
        <w:t>Graphics and Design Intern</w:t>
        <w:br/>
        <w:t>Center for Artificial Intelligence, Christ University | 2023 - Present</w:t>
        <w:br/>
        <w:t>- Conceptualized and produced compelling visual assets, including posters, banners, and standees, for academic and promotional events.</w:t>
        <w:br/>
        <w:t>- Played a pivotal role in crafting bi-monthly newsletters, utilizing tools such as Canva and Figma.</w:t>
        <w:br/>
        <w:t>- Collaborated effectively within a design team to deliver cohesive and institutionally aligned branding solutions.</w:t>
        <w:br/>
      </w:r>
    </w:p>
    <w:p>
      <w:pPr>
        <w:pStyle w:val="Heading2"/>
      </w:pPr>
      <w:r>
        <w:t>Recognitions and Extracurricular Achievements</w:t>
      </w:r>
    </w:p>
    <w:p>
      <w:r>
        <w:t>Battle of Bands (Keyboardist):</w:t>
        <w:br/>
        <w:t>- 2nd Runners-up: Represented Christ University at IIM Indore’s Atharv Ranbhoomi 2023.</w:t>
        <w:br/>
        <w:t>- 2nd Runners-up: Excelled at the intercollegiate fest hosted by MCC College.</w:t>
        <w:br/>
        <w:t>- 2nd Runners-up: Achieved recognition at Jain University’s cultural competition.</w:t>
        <w:br/>
      </w:r>
    </w:p>
    <w:p>
      <w:pPr>
        <w:pStyle w:val="Heading2"/>
      </w:pPr>
      <w:r>
        <w:t>Areas of Interest</w:t>
      </w:r>
    </w:p>
    <w:p>
      <w:r>
        <w:t>- Music Composition and Performance (Keyboardist).</w:t>
        <w:br/>
        <w:t>- Exploratory Data Analysis and IoT System Development.</w:t>
        <w:br/>
        <w:t>- Advanced Software Engineering and Algorithm Optimization.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